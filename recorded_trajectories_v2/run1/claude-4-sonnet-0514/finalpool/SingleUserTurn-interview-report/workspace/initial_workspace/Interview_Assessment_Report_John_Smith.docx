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John_Smith</w:t>
      </w:r>
    </w:p>
    <w:p>
      <w:r>
        <w:rPr>
          <w:b/>
        </w:rPr>
        <w:t>Candidate Information:</w:t>
      </w:r>
    </w:p>
    <w:p>
      <w:r>
        <w:t>Name: John Smith</w:t>
        <w:br/>
        <w:t>Gender: Male</w:t>
        <w:br/>
        <w:t>Age: 29 years old</w:t>
        <w:br/>
        <w:t>Education: Stanford University Computer Science, Master's Degree</w:t>
        <w:br/>
        <w:t>Work Experience: 4 years full-stack development experience, previously worked at Google and Meta</w:t>
        <w:br/>
        <w:t>Technical Skills: Python, Go, React, Node.js, PostgreSQL, Redis, Kubernetes</w:t>
        <w:br/>
        <w:t>Project Experience:</w:t>
        <w:br/>
        <w:t>- Led development of real-time messaging platform serving 100M+ users</w:t>
        <w:br/>
        <w:t>- Designed microservices architecture reducing system latency by 40%</w:t>
        <w:br/>
        <w:t>- Implemented machine learning recommendation engine increasing user engagement by 25%</w:t>
        <w:br/>
        <w:t>Contact: johnsmith@email.com</w:t>
        <w:br/>
        <w:t>Expected Salary: $120K-$140K</w:t>
      </w:r>
    </w:p>
    <w:p>
      <w:r>
        <w:rPr>
          <w:b/>
        </w:rPr>
        <w:t>Interviewer Evaluation:</w:t>
      </w:r>
    </w:p>
    <w:p>
      <w:r>
        <w:t>Interviewer: Director Johnson</w:t>
        <w:br/>
        <w:t>Interview Time: January 20, 2024 14:00-15:30</w:t>
        <w:br/>
        <w:t>Position: Senior Full-Stack Engineer</w:t>
        <w:br/>
        <w:br/>
        <w:t>Technical Assessment:</w:t>
        <w:br/>
        <w:t>- Strong algorithmic foundation with excellent problem-solving skills</w:t>
        <w:br/>
        <w:t>- Proficient in multiple programming languages with clean coding style</w:t>
        <w:br/>
        <w:t>- Deep understanding of system design and scalability principles</w:t>
        <w:br/>
        <w:t>- Extensive experience with cloud technologies and DevOps practices</w:t>
        <w:br/>
        <w:br/>
        <w:t>Soft Skills Assessment:</w:t>
        <w:br/>
        <w:t>- Excellent communication skills with clear technical explanations</w:t>
        <w:br/>
        <w:t>- Strong leadership potential with proven team collaboration</w:t>
        <w:br/>
        <w:t>- High learning agility and adaptability to new technologies</w:t>
        <w:br/>
        <w:t>- Good stress management and ability to handle complex challenges</w:t>
        <w:br/>
        <w:br/>
        <w:t>Overall Impression:</w:t>
        <w:br/>
        <w:t>The candidate demonstrates exceptional technical expertise and professional maturity. Shows strong architectural thinking and hands-on experience with large-scale systems. Highly recommended for hire as a key technical contributor.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