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2EA2D" w14:textId="77777777" w:rsidR="00EE2C97" w:rsidRDefault="00000000">
      <w:pPr>
        <w:pStyle w:val="1"/>
        <w:jc w:val="center"/>
      </w:pPr>
      <w:r>
        <w:t>Candidate Interview Assessment Report</w:t>
      </w:r>
    </w:p>
    <w:p w14:paraId="01AEA4E8" w14:textId="576373BA" w:rsidR="00EE2C97" w:rsidRPr="00F62C42" w:rsidRDefault="00000000">
      <w:pPr>
        <w:rPr>
          <w:rFonts w:hint="eastAsia"/>
        </w:rPr>
      </w:pPr>
      <w:r>
        <w:t xml:space="preserve">Candidate Name: </w:t>
      </w:r>
      <w:r w:rsidR="00F62C42" w:rsidRPr="00F62C42">
        <w:rPr>
          <w:rFonts w:hint="eastAsia"/>
        </w:rPr>
        <w:t>Wang Wu</w:t>
      </w:r>
    </w:p>
    <w:p w14:paraId="23F9029E" w14:textId="77777777" w:rsidR="00EE2C97" w:rsidRDefault="00000000">
      <w:r>
        <w:rPr>
          <w:b/>
        </w:rPr>
        <w:t>Candidate Information:</w:t>
      </w:r>
    </w:p>
    <w:p w14:paraId="22E632EE" w14:textId="77777777" w:rsidR="00EE2C97" w:rsidRDefault="00000000">
      <w:r>
        <w:t>Name: Wang Wu</w:t>
      </w:r>
      <w:r>
        <w:br/>
        <w:t>Gender: Male</w:t>
      </w:r>
      <w:r>
        <w:br/>
        <w:t>Age: 30 years old</w:t>
      </w:r>
      <w:r>
        <w:br/>
        <w:t>Education: Huazhong University of Science and Technology Computer Science, Bachelor's Degree</w:t>
      </w:r>
      <w:r>
        <w:br/>
        <w:t>Work Experience: 5 years full-stack development experience, previously worked at Alibaba and JD.com</w:t>
      </w:r>
      <w:r>
        <w:br/>
        <w:t>Technical Skills: Java, Spring Boot, Microservices, Docker, Kubernetes, AWS</w:t>
      </w:r>
      <w:r>
        <w:br/>
        <w:t>Project Experience:</w:t>
      </w:r>
      <w:r>
        <w:br/>
        <w:t>- Designed and implemented microservices architecture for large-scale e-commerce systems</w:t>
      </w:r>
      <w:r>
        <w:br/>
        <w:t>- Responsible for payment system development and optimization, handling high-concurrency scenarios</w:t>
      </w:r>
      <w:r>
        <w:br/>
        <w:t>- Participated in cloud-native technology stack promotion and implementation</w:t>
      </w:r>
      <w:r>
        <w:br/>
        <w:t>Contact: wangwu@email.com</w:t>
      </w:r>
      <w:r>
        <w:br/>
        <w:t>Expected Salary: 30K-35K CNY</w:t>
      </w:r>
    </w:p>
    <w:p w14:paraId="743CA289" w14:textId="77777777" w:rsidR="00EE2C97" w:rsidRDefault="00000000">
      <w:r>
        <w:rPr>
          <w:b/>
        </w:rPr>
        <w:t>Interviewer Evaluation:</w:t>
      </w:r>
    </w:p>
    <w:p w14:paraId="553445F3" w14:textId="77777777" w:rsidR="00EE2C97" w:rsidRDefault="00000000">
      <w:r>
        <w:t>Interviewer: CTO Zhang</w:t>
      </w:r>
      <w:r>
        <w:br/>
        <w:t>Interview Time: January 17, 2024 15:30-17:00</w:t>
      </w:r>
      <w:r>
        <w:br/>
        <w:t>Position: Architect/Technical Expert</w:t>
      </w:r>
      <w:r>
        <w:br/>
      </w:r>
      <w:r>
        <w:br/>
        <w:t>Technical Assessment:</w:t>
      </w:r>
      <w:r>
        <w:br/>
        <w:t>- Outstanding architectural design capabilities with deep understanding of distributed systems</w:t>
      </w:r>
      <w:r>
        <w:br/>
        <w:t>- Proficient in cloud-native technology stack with rich production environment experience</w:t>
      </w:r>
      <w:r>
        <w:br/>
        <w:t>- Practical experience in high-concurrency and high-availability system design</w:t>
      </w:r>
      <w:r>
        <w:br/>
        <w:t>- Broad technical vision with ability to grasp technology development trends</w:t>
      </w:r>
      <w:r>
        <w:br/>
      </w:r>
      <w:r>
        <w:br/>
        <w:t>Soft Skills Assessment:</w:t>
      </w:r>
      <w:r>
        <w:br/>
        <w:t>- Excellent communication skills with clear expression of technical solutions</w:t>
      </w:r>
      <w:r>
        <w:br/>
        <w:t>- Strong technical leadership with ability to lead teams in solving complex problems</w:t>
      </w:r>
      <w:r>
        <w:br/>
        <w:t>- Strong learning ability with keen sense for new technologies</w:t>
      </w:r>
      <w:r>
        <w:br/>
        <w:t>- Good business understanding capabilities</w:t>
      </w:r>
      <w:r>
        <w:br/>
      </w:r>
      <w:r>
        <w:br/>
        <w:t>Overall Impression:</w:t>
      </w:r>
      <w:r>
        <w:br/>
        <w:t xml:space="preserve">The candidate is an excellent technical expert with solid technical foundation and rich </w:t>
      </w:r>
      <w:r>
        <w:lastRenderedPageBreak/>
        <w:t>project experience. Shows strong professional capabilities in architectural design and technology selection. Strongly recommended for hire and can be developed as a core technical backbone.</w:t>
      </w:r>
    </w:p>
    <w:p w14:paraId="516C4F92" w14:textId="77777777" w:rsidR="00EE2C97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E2C97" w14:paraId="2B75262F" w14:textId="77777777">
        <w:trPr>
          <w:jc w:val="center"/>
        </w:trPr>
        <w:tc>
          <w:tcPr>
            <w:tcW w:w="4320" w:type="dxa"/>
            <w:shd w:val="clear" w:color="auto" w:fill="D9D9D9"/>
          </w:tcPr>
          <w:p w14:paraId="43357B24" w14:textId="77777777" w:rsidR="00EE2C97" w:rsidRDefault="00000000"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w="4320" w:type="dxa"/>
            <w:shd w:val="clear" w:color="auto" w:fill="D9D9D9"/>
          </w:tcPr>
          <w:p w14:paraId="75C1EB84" w14:textId="77777777" w:rsidR="00EE2C97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EE2C97" w14:paraId="0DB30088" w14:textId="77777777">
        <w:trPr>
          <w:jc w:val="center"/>
        </w:trPr>
        <w:tc>
          <w:tcPr>
            <w:tcW w:w="4320" w:type="dxa"/>
          </w:tcPr>
          <w:p w14:paraId="48469D09" w14:textId="77777777" w:rsidR="00EE2C97" w:rsidRDefault="00EE2C97">
            <w:pPr>
              <w:jc w:val="center"/>
            </w:pPr>
          </w:p>
        </w:tc>
        <w:tc>
          <w:tcPr>
            <w:tcW w:w="4320" w:type="dxa"/>
          </w:tcPr>
          <w:p w14:paraId="58033271" w14:textId="77777777" w:rsidR="00EE2C97" w:rsidRDefault="00EE2C97">
            <w:pPr>
              <w:jc w:val="center"/>
            </w:pPr>
          </w:p>
        </w:tc>
      </w:tr>
    </w:tbl>
    <w:p w14:paraId="27280EF7" w14:textId="77777777" w:rsidR="00FB3EBB" w:rsidRDefault="00FB3EBB"/>
    <w:sectPr w:rsidR="00FB3E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936250">
    <w:abstractNumId w:val="8"/>
  </w:num>
  <w:num w:numId="2" w16cid:durableId="556017636">
    <w:abstractNumId w:val="6"/>
  </w:num>
  <w:num w:numId="3" w16cid:durableId="966660560">
    <w:abstractNumId w:val="5"/>
  </w:num>
  <w:num w:numId="4" w16cid:durableId="1511095680">
    <w:abstractNumId w:val="4"/>
  </w:num>
  <w:num w:numId="5" w16cid:durableId="260188517">
    <w:abstractNumId w:val="7"/>
  </w:num>
  <w:num w:numId="6" w16cid:durableId="2066639100">
    <w:abstractNumId w:val="3"/>
  </w:num>
  <w:num w:numId="7" w16cid:durableId="1471900936">
    <w:abstractNumId w:val="2"/>
  </w:num>
  <w:num w:numId="8" w16cid:durableId="1369721229">
    <w:abstractNumId w:val="1"/>
  </w:num>
  <w:num w:numId="9" w16cid:durableId="17985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2E1"/>
    <w:rsid w:val="00AA1D8D"/>
    <w:rsid w:val="00B47730"/>
    <w:rsid w:val="00CB0664"/>
    <w:rsid w:val="00EE2C97"/>
    <w:rsid w:val="00F62C42"/>
    <w:rsid w:val="00FB3E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54505"/>
  <w14:defaultImageDpi w14:val="300"/>
  <w15:docId w15:val="{4B40A5FB-01A8-4BFD-AEA3-55B8DDE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1652</Characters>
  <Application>Microsoft Office Word</Application>
  <DocSecurity>0</DocSecurity>
  <Lines>48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Wenshuo Zhao</cp:lastModifiedBy>
  <cp:revision>2</cp:revision>
  <dcterms:created xsi:type="dcterms:W3CDTF">2013-12-23T23:15:00Z</dcterms:created>
  <dcterms:modified xsi:type="dcterms:W3CDTF">2025-08-23T15:48:00Z</dcterms:modified>
  <cp:category/>
</cp:coreProperties>
</file>