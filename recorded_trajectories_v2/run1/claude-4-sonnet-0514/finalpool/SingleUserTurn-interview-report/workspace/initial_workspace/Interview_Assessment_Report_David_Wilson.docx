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Candidate Interview Assessment Report</w:t>
      </w:r>
    </w:p>
    <w:p>
      <w:r>
        <w:t>Candidate Name: David_Wilson</w:t>
      </w:r>
    </w:p>
    <w:p>
      <w:r>
        <w:rPr>
          <w:b/>
        </w:rPr>
        <w:t>Candidate Information:</w:t>
      </w:r>
    </w:p>
    <w:p>
      <w:r>
        <w:t>Name: David Wilson</w:t>
        <w:br/>
        <w:t>Gender: Male</w:t>
        <w:br/>
        <w:t>Age: 31 years old</w:t>
        <w:br/>
        <w:t>Education: Georgia Tech Computer Science, Master's Degree</w:t>
        <w:br/>
        <w:t>Work Experience: 5 years DevOps/SRE experience, previously at Spotify and Airbnb</w:t>
        <w:br/>
        <w:t>Technical Skills: Docker, Kubernetes, Terraform, Jenkins, AWS, GCP, Python, Bash</w:t>
        <w:br/>
        <w:t>Project Experience:</w:t>
        <w:br/>
        <w:t>- Built CI/CD pipelines reducing deployment time by 80%</w:t>
        <w:br/>
        <w:t>- Managed infrastructure supporting 50M+ daily active users</w:t>
        <w:br/>
        <w:t>- Implemented monitoring systems achieving 99.99% uptime SLA</w:t>
        <w:br/>
        <w:t>Contact: davidwilson@email.com</w:t>
        <w:br/>
        <w:t>Expected Salary: $125K-$145K</w:t>
      </w:r>
    </w:p>
    <w:p>
      <w:r>
        <w:rPr>
          <w:b/>
        </w:rPr>
        <w:t>Interviewer Evaluation:</w:t>
      </w:r>
    </w:p>
    <w:p>
      <w:r>
        <w:t>Interviewer: Infrastructure Director Thompson</w:t>
        <w:br/>
        <w:t>Interview Time: January 24, 2024 14:00-15:30</w:t>
        <w:br/>
        <w:t>Position: Senior DevOps Engineer</w:t>
        <w:br/>
        <w:br/>
        <w:t>Technical Assessment:</w:t>
        <w:br/>
        <w:t>- Comprehensive knowledge of cloud infrastructure and automation</w:t>
        <w:br/>
        <w:t>- Strong experience with containerization and orchestration platforms</w:t>
        <w:br/>
        <w:t>- Excellent understanding of monitoring, logging, and observability</w:t>
        <w:br/>
        <w:t>- Proven ability to design and implement scalable infrastructure solutions</w:t>
        <w:br/>
        <w:br/>
        <w:t>Soft Skills Assessment:</w:t>
        <w:br/>
        <w:t>- Strong analytical and troubleshooting mindset</w:t>
        <w:br/>
        <w:t>- Excellent collaboration with development and operations teams</w:t>
        <w:br/>
        <w:t>- Proactive approach to identifying and preventing issues</w:t>
        <w:br/>
        <w:t>- Good documentation and knowledge sharing practices</w:t>
        <w:br/>
        <w:br/>
        <w:t>Overall Impression:</w:t>
        <w:br/>
        <w:t>Highly skilled DevOps professional with impressive experience at scale. Demonstrates both technical depth and operational excellence. Strongly recommended for senior infrastructure role with potential for team leadership.</w:t>
      </w:r>
    </w:p>
    <w:p>
      <w:r>
        <w:rPr>
          <w:b/>
        </w:rPr>
        <w:t>Evaluation Conclusion: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320"/>
        <w:gridCol w:w="4320"/>
      </w:tblGrid>
      <w:tr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Overall Assessment</w:t>
            </w:r>
          </w:p>
        </w:tc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/>
          </w:p>
        </w:tc>
        <w:tc>
          <w:tcPr>
            <w:tcW w:type="dxa" w:w="4320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