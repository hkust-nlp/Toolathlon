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Robert_Kim</w:t>
      </w:r>
    </w:p>
    <w:p>
      <w:r>
        <w:rPr>
          <w:b/>
        </w:rPr>
        <w:t>Candidate Information:</w:t>
      </w:r>
    </w:p>
    <w:p>
      <w:r>
        <w:t>Name: Robert Kim</w:t>
        <w:br/>
        <w:t>Gender: Male</w:t>
        <w:br/>
        <w:t>Age: 33 years old</w:t>
        <w:br/>
        <w:t>Education: University of Illinois Computer Science, PhD</w:t>
        <w:br/>
        <w:t>Work Experience: 7 years research and development experience, previously at IBM Research and OpenAI</w:t>
        <w:br/>
        <w:t>Technical Skills: Machine Learning, Deep Learning, Python, C++, CUDA, Research Methodologies</w:t>
        <w:br/>
        <w:t>Project Experience:</w:t>
        <w:br/>
        <w:t>- Published 15+ papers in top-tier AI conferences (NIPS, ICML, ICLR)</w:t>
        <w:br/>
        <w:t>- Developed novel neural network architectures for computer vision</w:t>
        <w:br/>
        <w:t>- Led research team of 8 scientists on large language model projects</w:t>
        <w:br/>
        <w:t>Contact: robertkim@email.com</w:t>
        <w:br/>
        <w:t>Expected Salary: $180K-$220K</w:t>
      </w:r>
    </w:p>
    <w:p>
      <w:r>
        <w:rPr>
          <w:b/>
        </w:rPr>
        <w:t>Interviewer Evaluation:</w:t>
      </w:r>
    </w:p>
    <w:p>
      <w:r>
        <w:t>Interviewer: Chief Research Officer Zhang</w:t>
        <w:br/>
        <w:t>Interview Time: January 28, 2024 16:00-17:30</w:t>
        <w:br/>
        <w:t>Position: Principal Research Scientist</w:t>
        <w:br/>
        <w:br/>
        <w:t>Technical Assessment:</w:t>
        <w:br/>
        <w:t>- Outstanding research credentials with impressive publication record</w:t>
        <w:br/>
        <w:t>- Deep expertise in cutting-edge machine learning and AI technologies</w:t>
        <w:br/>
        <w:t>- Strong mathematical foundation and theoretical understanding</w:t>
        <w:br/>
        <w:t>- Proven ability to lead research teams and drive innovation</w:t>
        <w:br/>
        <w:br/>
        <w:t>Soft Skills Assessment:</w:t>
        <w:br/>
        <w:t>- Excellent presentation and communication skills for technical audiences</w:t>
        <w:br/>
        <w:t>- Strong mentoring and leadership capabilities with junior researchers</w:t>
        <w:br/>
        <w:t>- Collaborative approach to interdisciplinary research projects</w:t>
        <w:br/>
        <w:t>- Strategic thinking about research direction and technology trends</w:t>
        <w:br/>
        <w:br/>
        <w:t>Overall Impression:</w:t>
        <w:br/>
        <w:t>Exceptional research scientist with world-class credentials and proven track record. Would be a significant addition to our research capabilities and technical leadership. Highly recommended for principal research role with potential for research director growth.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