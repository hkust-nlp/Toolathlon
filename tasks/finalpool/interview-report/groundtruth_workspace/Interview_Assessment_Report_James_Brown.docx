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2D22E" w14:textId="77777777" w:rsidR="007B279E" w:rsidRDefault="00000000">
      <w:pPr>
        <w:pStyle w:val="1"/>
        <w:jc w:val="center"/>
      </w:pPr>
      <w:r>
        <w:t>Candidate Interview Assessment Report</w:t>
      </w:r>
    </w:p>
    <w:p w14:paraId="4A961A4F" w14:textId="74288783" w:rsidR="007B279E" w:rsidRDefault="00000000">
      <w:r>
        <w:t>Candidate Name: James</w:t>
      </w:r>
      <w:r w:rsidR="00D3693C">
        <w:t xml:space="preserve"> </w:t>
      </w:r>
      <w:r>
        <w:t>Brown</w:t>
      </w:r>
    </w:p>
    <w:p w14:paraId="7B7C1C3E" w14:textId="77777777" w:rsidR="007B279E" w:rsidRDefault="00000000">
      <w:r>
        <w:rPr>
          <w:b/>
        </w:rPr>
        <w:t>Candidate Information:</w:t>
      </w:r>
    </w:p>
    <w:p w14:paraId="635464AB" w14:textId="77777777" w:rsidR="007B279E" w:rsidRDefault="00000000">
      <w:r>
        <w:t>Name: James Brown</w:t>
      </w:r>
      <w:r>
        <w:br/>
        <w:t>Gender: Male</w:t>
      </w:r>
      <w:r>
        <w:br/>
        <w:t>Age: 26 years old</w:t>
      </w:r>
      <w:r>
        <w:br/>
        <w:t>Education: Purdue University Computer Engineering, Bachelor's Degree</w:t>
      </w:r>
      <w:r>
        <w:br/>
        <w:t>Work Experience: 2 years QA/Test automation experience, currently at Slack</w:t>
      </w:r>
      <w:r>
        <w:br/>
        <w:t>Technical Skills: Selenium, Jest, Cypress, Python, Java, Jenkins, Git, JIRA</w:t>
      </w:r>
      <w:r>
        <w:br/>
        <w:t>Project Experience:</w:t>
      </w:r>
      <w:r>
        <w:br/>
        <w:t>- Developed automated test suites reducing manual testing by 70%</w:t>
      </w:r>
      <w:r>
        <w:br/>
        <w:t>- Implemented performance testing framework for load testing</w:t>
      </w:r>
      <w:r>
        <w:br/>
        <w:t>- Created test data management system improving test reliability</w:t>
      </w:r>
      <w:r>
        <w:br/>
        <w:t>Contact: jamesbrown@email.com</w:t>
      </w:r>
      <w:r>
        <w:br/>
        <w:t>Expected Salary: $75K-$90K</w:t>
      </w:r>
    </w:p>
    <w:p w14:paraId="37A6CE69" w14:textId="77777777" w:rsidR="007B279E" w:rsidRDefault="00000000">
      <w:r>
        <w:rPr>
          <w:b/>
        </w:rPr>
        <w:t>Interviewer Evaluation:</w:t>
      </w:r>
    </w:p>
    <w:p w14:paraId="15496744" w14:textId="77777777" w:rsidR="007B279E" w:rsidRDefault="00000000">
      <w:r>
        <w:t>Interviewer: QA Lead Martinez</w:t>
      </w:r>
      <w:r>
        <w:br/>
        <w:t>Interview Time: January 26, 2024 13:00-14:15</w:t>
      </w:r>
      <w:r>
        <w:br/>
        <w:t>Position: QA Engineer</w:t>
      </w:r>
      <w:r>
        <w:br/>
      </w:r>
      <w:r>
        <w:br/>
        <w:t>Technical Assessment:</w:t>
      </w:r>
      <w:r>
        <w:br/>
        <w:t>- Strong foundation in test automation frameworks and tools</w:t>
      </w:r>
      <w:r>
        <w:br/>
        <w:t>- Good understanding of testing methodologies and best practices</w:t>
      </w:r>
      <w:r>
        <w:br/>
        <w:t>- Experience with both functional and performance testing</w:t>
      </w:r>
      <w:r>
        <w:br/>
        <w:t>- Familiar with agile development processes and testing integration</w:t>
      </w:r>
      <w:r>
        <w:br/>
      </w:r>
      <w:r>
        <w:br/>
        <w:t>Soft Skills Assessment:</w:t>
      </w:r>
      <w:r>
        <w:br/>
        <w:t>- Detail-oriented with systematic approach to problem identification</w:t>
      </w:r>
      <w:r>
        <w:br/>
        <w:t>- Good collaboration with development teams for bug resolution</w:t>
      </w:r>
      <w:r>
        <w:br/>
        <w:t>- Proactive in identifying process improvements</w:t>
      </w:r>
      <w:r>
        <w:br/>
        <w:t>- Clear communication in test documentation and reporting</w:t>
      </w:r>
      <w:r>
        <w:br/>
      </w:r>
      <w:r>
        <w:br/>
        <w:t>Overall Impression:</w:t>
      </w:r>
      <w:r>
        <w:br/>
        <w:t>Solid QA professional with good automation skills and testing mindset. Shows potential for growth into senior testing roles. Recommended for hire to strengthen quality assurance capabilities.</w:t>
      </w:r>
    </w:p>
    <w:p w14:paraId="3C0B5C5E" w14:textId="77777777" w:rsidR="007B279E" w:rsidRDefault="00000000">
      <w:r>
        <w:rPr>
          <w:b/>
        </w:rPr>
        <w:t>Evaluation Conclusion: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B279E" w14:paraId="07A2DB30" w14:textId="77777777" w:rsidTr="00D544B6">
        <w:trPr>
          <w:jc w:val="center"/>
        </w:trPr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1AE352A0" w14:textId="77777777" w:rsidR="007B279E" w:rsidRDefault="00000000">
            <w:pPr>
              <w:jc w:val="center"/>
            </w:pPr>
            <w:r>
              <w:rPr>
                <w:b/>
              </w:rPr>
              <w:lastRenderedPageBreak/>
              <w:t>Overall Assessment</w:t>
            </w:r>
          </w:p>
        </w:tc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1DE57AC0" w14:textId="77777777" w:rsidR="007B279E" w:rsidRDefault="00000000"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 w:rsidR="007B279E" w14:paraId="226D3EED" w14:textId="77777777" w:rsidTr="00D544B6">
        <w:trPr>
          <w:jc w:val="center"/>
        </w:trPr>
        <w:tc>
          <w:tcPr>
            <w:tcW w:w="4320" w:type="dxa"/>
            <w:shd w:val="clear" w:color="auto" w:fill="DAEEF3" w:themeFill="accent5" w:themeFillTint="33"/>
          </w:tcPr>
          <w:p w14:paraId="0DBF8633" w14:textId="77777777" w:rsidR="007B279E" w:rsidRDefault="007B279E">
            <w:pPr>
              <w:jc w:val="center"/>
            </w:pPr>
          </w:p>
        </w:tc>
        <w:tc>
          <w:tcPr>
            <w:tcW w:w="4320" w:type="dxa"/>
            <w:shd w:val="clear" w:color="auto" w:fill="DAEEF3" w:themeFill="accent5" w:themeFillTint="33"/>
          </w:tcPr>
          <w:p w14:paraId="078C0A21" w14:textId="77777777" w:rsidR="007B279E" w:rsidRDefault="007B279E">
            <w:pPr>
              <w:jc w:val="center"/>
            </w:pPr>
          </w:p>
        </w:tc>
      </w:tr>
    </w:tbl>
    <w:p w14:paraId="5413C0A5" w14:textId="77777777" w:rsidR="009D5E35" w:rsidRDefault="009D5E35"/>
    <w:sectPr w:rsidR="009D5E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7845106">
    <w:abstractNumId w:val="8"/>
  </w:num>
  <w:num w:numId="2" w16cid:durableId="78983507">
    <w:abstractNumId w:val="6"/>
  </w:num>
  <w:num w:numId="3" w16cid:durableId="1118527870">
    <w:abstractNumId w:val="5"/>
  </w:num>
  <w:num w:numId="4" w16cid:durableId="860051858">
    <w:abstractNumId w:val="4"/>
  </w:num>
  <w:num w:numId="5" w16cid:durableId="131296049">
    <w:abstractNumId w:val="7"/>
  </w:num>
  <w:num w:numId="6" w16cid:durableId="1684086204">
    <w:abstractNumId w:val="3"/>
  </w:num>
  <w:num w:numId="7" w16cid:durableId="1121656983">
    <w:abstractNumId w:val="2"/>
  </w:num>
  <w:num w:numId="8" w16cid:durableId="930047443">
    <w:abstractNumId w:val="1"/>
  </w:num>
  <w:num w:numId="9" w16cid:durableId="76365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43B"/>
    <w:rsid w:val="007B279E"/>
    <w:rsid w:val="009D5E35"/>
    <w:rsid w:val="00AA1D8D"/>
    <w:rsid w:val="00B47730"/>
    <w:rsid w:val="00C65AD4"/>
    <w:rsid w:val="00CB0664"/>
    <w:rsid w:val="00D3693C"/>
    <w:rsid w:val="00D544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C9FCA"/>
  <w14:defaultImageDpi w14:val="300"/>
  <w15:docId w15:val="{DB6977D8-49A0-7A47-9F25-54B68074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Quentin Zhang</cp:lastModifiedBy>
  <cp:revision>4</cp:revision>
  <dcterms:created xsi:type="dcterms:W3CDTF">2013-12-23T23:15:00Z</dcterms:created>
  <dcterms:modified xsi:type="dcterms:W3CDTF">2025-09-20T14:50:00Z</dcterms:modified>
  <cp:category/>
</cp:coreProperties>
</file>