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747F6" w14:textId="77777777" w:rsidR="004348DC" w:rsidRPr="005C74F9" w:rsidRDefault="00000000">
      <w:pPr>
        <w:pStyle w:val="1"/>
        <w:jc w:val="center"/>
        <w:rPr>
          <w:rFonts w:cstheme="majorHAnsi"/>
        </w:rPr>
      </w:pPr>
      <w:r w:rsidRPr="005C74F9">
        <w:rPr>
          <w:rFonts w:cstheme="majorHAnsi"/>
        </w:rPr>
        <w:t>Candidate Interview Assessment Report</w:t>
      </w:r>
    </w:p>
    <w:p w14:paraId="5D906F8C" w14:textId="1E934DA5" w:rsidR="004348DC" w:rsidRDefault="00000000">
      <w:r>
        <w:t>Candidate Name: Anna</w:t>
      </w:r>
      <w:r w:rsidR="005C74F9">
        <w:t xml:space="preserve"> </w:t>
      </w:r>
      <w:r>
        <w:t>Taylor</w:t>
      </w:r>
    </w:p>
    <w:p w14:paraId="09143D22" w14:textId="77777777" w:rsidR="004348DC" w:rsidRDefault="00000000">
      <w:r>
        <w:rPr>
          <w:b/>
        </w:rPr>
        <w:t>Candidate Information:</w:t>
      </w:r>
    </w:p>
    <w:p w14:paraId="6879EAB6" w14:textId="77777777" w:rsidR="004348DC" w:rsidRDefault="00000000">
      <w:r>
        <w:t>Name: Anna Taylor</w:t>
      </w:r>
      <w:r>
        <w:br/>
        <w:t>Gender: Female</w:t>
      </w:r>
      <w:r>
        <w:br/>
        <w:t>Age: 30 years old</w:t>
      </w:r>
      <w:r>
        <w:br/>
        <w:t>Education: NYU Computer Science, Master's Degree</w:t>
      </w:r>
      <w:r>
        <w:br/>
        <w:t>Work Experience: 4 years cybersecurity experience, previously at Cisco and CrowdStrike</w:t>
      </w:r>
      <w:r>
        <w:br/>
        <w:t>Technical Skills: Penetration Testing, SIEM, Python, Network Security, Incident Response, Compliance</w:t>
      </w:r>
      <w:r>
        <w:br/>
        <w:t>Project Experience:</w:t>
      </w:r>
      <w:r>
        <w:br/>
        <w:t>- Led security audit identifying and resolving 200+ vulnerabilities</w:t>
      </w:r>
      <w:r>
        <w:br/>
        <w:t>- Implemented zero-trust security architecture for enterprise clients</w:t>
      </w:r>
      <w:r>
        <w:br/>
        <w:t>- Developed automated threat detection reducing response time by 60%</w:t>
      </w:r>
      <w:r>
        <w:br/>
        <w:t>Contact: annataylor@email.com</w:t>
      </w:r>
      <w:r>
        <w:br/>
        <w:t>Expected Salary: $120K-$135K</w:t>
      </w:r>
    </w:p>
    <w:p w14:paraId="282E2C26" w14:textId="77777777" w:rsidR="004348DC" w:rsidRDefault="00000000">
      <w:r>
        <w:rPr>
          <w:b/>
        </w:rPr>
        <w:t>Interviewer Evaluation:</w:t>
      </w:r>
    </w:p>
    <w:p w14:paraId="0E607417" w14:textId="77777777" w:rsidR="004348DC" w:rsidRDefault="00000000">
      <w:r>
        <w:t>Interviewer: Security Director Lee</w:t>
      </w:r>
      <w:r>
        <w:br/>
        <w:t>Interview Time: January 27, 2024 15:00-16:30</w:t>
      </w:r>
      <w:r>
        <w:br/>
        <w:t>Position: Senior Security Engineer</w:t>
      </w:r>
      <w:r>
        <w:br/>
      </w:r>
      <w:r>
        <w:br/>
        <w:t>Technical Assessment:</w:t>
      </w:r>
      <w:r>
        <w:br/>
        <w:t>- Comprehensive cybersecurity knowledge with hands-on penetration testing experience</w:t>
      </w:r>
      <w:r>
        <w:br/>
        <w:t>- Strong understanding of security frameworks and compliance requirements</w:t>
      </w:r>
      <w:r>
        <w:br/>
        <w:t>- Proficient in security tools and automated threat detection systems</w:t>
      </w:r>
      <w:r>
        <w:br/>
        <w:t>- Experience with incident response and forensic analysis</w:t>
      </w:r>
      <w:r>
        <w:br/>
      </w:r>
      <w:r>
        <w:br/>
        <w:t>Soft Skills Assessment:</w:t>
      </w:r>
      <w:r>
        <w:br/>
        <w:t>- Strong analytical mindset with attention to security details</w:t>
      </w:r>
      <w:r>
        <w:br/>
        <w:t>- Excellent written and verbal communication for security reporting</w:t>
      </w:r>
      <w:r>
        <w:br/>
        <w:t>- Ability to work under pressure during security incidents</w:t>
      </w:r>
      <w:r>
        <w:br/>
        <w:t>- Good training and awareness presentation skills</w:t>
      </w:r>
      <w:r>
        <w:br/>
      </w:r>
      <w:r>
        <w:br/>
        <w:t>Overall Impression:</w:t>
      </w:r>
      <w:r>
        <w:br/>
        <w:t>Highly qualified security professional with diverse experience across multiple security domains. Demonstrates both technical depth and practical security implementation skills. Strongly recommended for senior security role.</w:t>
      </w:r>
    </w:p>
    <w:p w14:paraId="2552585F" w14:textId="77777777" w:rsidR="004348DC" w:rsidRDefault="00000000">
      <w:r>
        <w:rPr>
          <w:b/>
        </w:rPr>
        <w:t>Evaluation Conclusion: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4348DC" w14:paraId="30DADC19" w14:textId="77777777" w:rsidTr="003B2811">
        <w:trPr>
          <w:trHeight w:hRule="exact" w:val="567"/>
          <w:jc w:val="center"/>
        </w:trPr>
        <w:tc>
          <w:tcPr>
            <w:tcW w:w="4320" w:type="dxa"/>
            <w:tcBorders>
              <w:bottom w:val="single" w:sz="4" w:space="0" w:color="000000"/>
            </w:tcBorders>
            <w:shd w:val="clear" w:color="auto" w:fill="D9D9D9"/>
          </w:tcPr>
          <w:p w14:paraId="6314E8F6" w14:textId="35088BDB" w:rsidR="00556041" w:rsidRPr="00556041" w:rsidRDefault="00000000" w:rsidP="0055604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Overall Assessment</w:t>
            </w:r>
          </w:p>
        </w:tc>
        <w:tc>
          <w:tcPr>
            <w:tcW w:w="4320" w:type="dxa"/>
            <w:tcBorders>
              <w:bottom w:val="single" w:sz="4" w:space="0" w:color="000000"/>
            </w:tcBorders>
            <w:shd w:val="clear" w:color="auto" w:fill="D9D9D9"/>
          </w:tcPr>
          <w:p w14:paraId="343A04E7" w14:textId="77777777" w:rsidR="004348DC" w:rsidRDefault="00000000">
            <w:pPr>
              <w:jc w:val="center"/>
            </w:pPr>
            <w:r>
              <w:rPr>
                <w:b/>
              </w:rPr>
              <w:t>Recommendation</w:t>
            </w:r>
          </w:p>
        </w:tc>
      </w:tr>
      <w:tr w:rsidR="004348DC" w14:paraId="0A3BEC04" w14:textId="77777777" w:rsidTr="003B2811">
        <w:trPr>
          <w:trHeight w:hRule="exact" w:val="567"/>
          <w:jc w:val="center"/>
        </w:trPr>
        <w:tc>
          <w:tcPr>
            <w:tcW w:w="4320" w:type="dxa"/>
            <w:shd w:val="clear" w:color="auto" w:fill="DAEEF3" w:themeFill="accent5" w:themeFillTint="33"/>
          </w:tcPr>
          <w:p w14:paraId="573A7E2D" w14:textId="77777777" w:rsidR="004348DC" w:rsidRDefault="004348DC">
            <w:pPr>
              <w:jc w:val="center"/>
            </w:pPr>
          </w:p>
        </w:tc>
        <w:tc>
          <w:tcPr>
            <w:tcW w:w="4320" w:type="dxa"/>
            <w:shd w:val="clear" w:color="auto" w:fill="DAEEF3" w:themeFill="accent5" w:themeFillTint="33"/>
          </w:tcPr>
          <w:p w14:paraId="7A076F0B" w14:textId="77777777" w:rsidR="004348DC" w:rsidRDefault="004348DC">
            <w:pPr>
              <w:jc w:val="center"/>
            </w:pPr>
          </w:p>
        </w:tc>
      </w:tr>
    </w:tbl>
    <w:p w14:paraId="37DA0209" w14:textId="77777777" w:rsidR="00A845C7" w:rsidRDefault="00A845C7">
      <w:pPr>
        <w:rPr>
          <w:lang w:eastAsia="zh-CN"/>
        </w:rPr>
      </w:pPr>
    </w:p>
    <w:sectPr w:rsidR="00A845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733834">
    <w:abstractNumId w:val="8"/>
  </w:num>
  <w:num w:numId="2" w16cid:durableId="2115518092">
    <w:abstractNumId w:val="6"/>
  </w:num>
  <w:num w:numId="3" w16cid:durableId="308441394">
    <w:abstractNumId w:val="5"/>
  </w:num>
  <w:num w:numId="4" w16cid:durableId="919481483">
    <w:abstractNumId w:val="4"/>
  </w:num>
  <w:num w:numId="5" w16cid:durableId="928537344">
    <w:abstractNumId w:val="7"/>
  </w:num>
  <w:num w:numId="6" w16cid:durableId="1645310151">
    <w:abstractNumId w:val="3"/>
  </w:num>
  <w:num w:numId="7" w16cid:durableId="1991329039">
    <w:abstractNumId w:val="2"/>
  </w:num>
  <w:num w:numId="8" w16cid:durableId="1963150084">
    <w:abstractNumId w:val="1"/>
  </w:num>
  <w:num w:numId="9" w16cid:durableId="1669944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2811"/>
    <w:rsid w:val="004348DC"/>
    <w:rsid w:val="004660FF"/>
    <w:rsid w:val="0051143B"/>
    <w:rsid w:val="00556041"/>
    <w:rsid w:val="005C74F9"/>
    <w:rsid w:val="007902D9"/>
    <w:rsid w:val="00A845C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268599"/>
  <w14:defaultImageDpi w14:val="300"/>
  <w15:docId w15:val="{DB6977D8-49A0-7A47-9F25-54B68074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Quentin Zhang</cp:lastModifiedBy>
  <cp:revision>6</cp:revision>
  <dcterms:created xsi:type="dcterms:W3CDTF">2013-12-23T23:15:00Z</dcterms:created>
  <dcterms:modified xsi:type="dcterms:W3CDTF">2025-09-20T14:45:00Z</dcterms:modified>
  <cp:category/>
</cp:coreProperties>
</file>