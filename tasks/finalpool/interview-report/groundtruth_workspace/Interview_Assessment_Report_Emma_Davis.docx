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B353" w14:textId="77777777" w:rsidR="00074C44" w:rsidRDefault="00000000">
      <w:pPr>
        <w:pStyle w:val="1"/>
        <w:jc w:val="center"/>
      </w:pPr>
      <w:r>
        <w:t>Candidate Interview Assessment Report</w:t>
      </w:r>
    </w:p>
    <w:p w14:paraId="25C737AB" w14:textId="023163FB" w:rsidR="00074C44" w:rsidRDefault="00000000">
      <w:r>
        <w:t>Candidate Name: Emma</w:t>
      </w:r>
      <w:r w:rsidR="00C26850">
        <w:t xml:space="preserve"> </w:t>
      </w:r>
      <w:r>
        <w:t>Davis</w:t>
      </w:r>
    </w:p>
    <w:p w14:paraId="66AF5DA8" w14:textId="77777777" w:rsidR="00074C44" w:rsidRDefault="00000000">
      <w:r>
        <w:rPr>
          <w:b/>
        </w:rPr>
        <w:t>Candidate Information:</w:t>
      </w:r>
    </w:p>
    <w:p w14:paraId="70A8DB42" w14:textId="77777777" w:rsidR="00074C44" w:rsidRDefault="00000000">
      <w:r>
        <w:t>Name: Emma Davis</w:t>
      </w:r>
      <w:r>
        <w:br/>
        <w:t>Gender: Female</w:t>
      </w:r>
      <w:r>
        <w:br/>
        <w:t>Age: 25 years old</w:t>
      </w:r>
      <w:r>
        <w:br/>
        <w:t>Education: UC Berkeley Computer Science, Bachelor's Degree</w:t>
      </w:r>
      <w:r>
        <w:br/>
        <w:t>Work Experience: 2 years mobile development experience, currently at Uber</w:t>
      </w:r>
      <w:r>
        <w:br/>
        <w:t>Technical Skills: Swift, Kotlin, React Native, Flutter, iOS/Android SDK, Firebase</w:t>
      </w:r>
      <w:r>
        <w:br/>
        <w:t>Project Experience:</w:t>
      </w:r>
      <w:r>
        <w:br/>
        <w:t>- Developed cross-platform mobile app with 5M+ downloads</w:t>
      </w:r>
      <w:r>
        <w:br/>
        <w:t>- Implemented real-time location features with high accuracy</w:t>
      </w:r>
      <w:r>
        <w:br/>
        <w:t>- Built offline-first architecture improving user retention by 20%</w:t>
      </w:r>
      <w:r>
        <w:br/>
        <w:t>Contact: emmadavis@email.com</w:t>
      </w:r>
      <w:r>
        <w:br/>
        <w:t>Expected Salary: $85K-$100K</w:t>
      </w:r>
    </w:p>
    <w:p w14:paraId="18F05C07" w14:textId="77777777" w:rsidR="00074C44" w:rsidRDefault="00000000">
      <w:r>
        <w:rPr>
          <w:b/>
        </w:rPr>
        <w:t>Interviewer Evaluation:</w:t>
      </w:r>
    </w:p>
    <w:p w14:paraId="58074558" w14:textId="77777777" w:rsidR="00074C44" w:rsidRDefault="00000000">
      <w:r>
        <w:t>Interviewer: Mobile Team Lead Anderson</w:t>
      </w:r>
      <w:r>
        <w:br/>
        <w:t>Interview Time: January 23, 2024 11:00-12:30</w:t>
      </w:r>
      <w:r>
        <w:br/>
        <w:t>Position: Mobile Developer</w:t>
      </w:r>
      <w:r>
        <w:br/>
      </w:r>
      <w:r>
        <w:br/>
        <w:t>Technical Assessment:</w:t>
      </w:r>
      <w:r>
        <w:br/>
        <w:t>- Strong mobile development fundamentals across multiple platforms</w:t>
      </w:r>
      <w:r>
        <w:br/>
        <w:t>- Good understanding of mobile-specific challenges and optimization</w:t>
      </w:r>
      <w:r>
        <w:br/>
        <w:t>- Experience with location services and offline data management</w:t>
      </w:r>
      <w:r>
        <w:br/>
        <w:t>- Familiar with app store deployment and mobile CI/CD processes</w:t>
      </w:r>
      <w:r>
        <w:br/>
      </w:r>
      <w:r>
        <w:br/>
        <w:t>Soft Skills Assessment:</w:t>
      </w:r>
      <w:r>
        <w:br/>
        <w:t>- Enthusiastic and eager to learn new technologies</w:t>
      </w:r>
      <w:r>
        <w:br/>
        <w:t>- Good collaboration skills with design and product teams</w:t>
      </w:r>
      <w:r>
        <w:br/>
        <w:t>- User-focused mindset with attention to app performance</w:t>
      </w:r>
      <w:r>
        <w:br/>
        <w:t>- Adaptable to changing requirements and fast-paced environment</w:t>
      </w:r>
      <w:r>
        <w:br/>
      </w:r>
      <w:r>
        <w:br/>
        <w:t>Overall Impression:</w:t>
      </w:r>
      <w:r>
        <w:br/>
        <w:t>Promising junior to mid-level candidate with solid mobile development experience. Shows good potential for growth and specialization in mobile technologies. Recommended for hire with mentorship for career development.</w:t>
      </w:r>
    </w:p>
    <w:p w14:paraId="29FC21C7" w14:textId="77777777" w:rsidR="00074C44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74C44" w14:paraId="1C619C81" w14:textId="77777777" w:rsidTr="00AD62BF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48A89CD8" w14:textId="77777777" w:rsidR="00074C44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0795E43D" w14:textId="77777777" w:rsidR="00074C44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074C44" w14:paraId="334EA4D3" w14:textId="77777777" w:rsidTr="00AD62BF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67BDB802" w14:textId="77777777" w:rsidR="00074C44" w:rsidRDefault="00074C44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744918F0" w14:textId="77777777" w:rsidR="00074C44" w:rsidRDefault="00074C44">
            <w:pPr>
              <w:jc w:val="center"/>
            </w:pPr>
          </w:p>
        </w:tc>
      </w:tr>
    </w:tbl>
    <w:p w14:paraId="6B16133C" w14:textId="77777777" w:rsidR="002477F0" w:rsidRDefault="002477F0"/>
    <w:sectPr w:rsidR="00247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25839">
    <w:abstractNumId w:val="8"/>
  </w:num>
  <w:num w:numId="2" w16cid:durableId="813259695">
    <w:abstractNumId w:val="6"/>
  </w:num>
  <w:num w:numId="3" w16cid:durableId="1086728920">
    <w:abstractNumId w:val="5"/>
  </w:num>
  <w:num w:numId="4" w16cid:durableId="1902446524">
    <w:abstractNumId w:val="4"/>
  </w:num>
  <w:num w:numId="5" w16cid:durableId="755907378">
    <w:abstractNumId w:val="7"/>
  </w:num>
  <w:num w:numId="6" w16cid:durableId="1239050267">
    <w:abstractNumId w:val="3"/>
  </w:num>
  <w:num w:numId="7" w16cid:durableId="230627349">
    <w:abstractNumId w:val="2"/>
  </w:num>
  <w:num w:numId="8" w16cid:durableId="155152898">
    <w:abstractNumId w:val="1"/>
  </w:num>
  <w:num w:numId="9" w16cid:durableId="19741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44"/>
    <w:rsid w:val="0015074B"/>
    <w:rsid w:val="002477F0"/>
    <w:rsid w:val="0029639D"/>
    <w:rsid w:val="00326F90"/>
    <w:rsid w:val="0034450B"/>
    <w:rsid w:val="0051143B"/>
    <w:rsid w:val="00AA1D8D"/>
    <w:rsid w:val="00AD62BF"/>
    <w:rsid w:val="00B47730"/>
    <w:rsid w:val="00C268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C1C50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4</cp:revision>
  <dcterms:created xsi:type="dcterms:W3CDTF">2013-12-23T23:15:00Z</dcterms:created>
  <dcterms:modified xsi:type="dcterms:W3CDTF">2025-09-20T14:49:00Z</dcterms:modified>
  <cp:category/>
</cp:coreProperties>
</file>