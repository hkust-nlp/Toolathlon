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08AD" w14:textId="77777777" w:rsidR="00E927B0" w:rsidRDefault="00000000">
      <w:pPr>
        <w:pStyle w:val="1"/>
        <w:jc w:val="center"/>
      </w:pPr>
      <w:r>
        <w:t>Candidate Interview Assessment Report</w:t>
      </w:r>
    </w:p>
    <w:p w14:paraId="5F6ACEAE" w14:textId="0861FA39" w:rsidR="00E927B0" w:rsidRDefault="00000000">
      <w:r>
        <w:t>Candidate Name: Lisa</w:t>
      </w:r>
      <w:r w:rsidR="00B14158">
        <w:t xml:space="preserve"> </w:t>
      </w:r>
      <w:r>
        <w:t>Garcia</w:t>
      </w:r>
    </w:p>
    <w:p w14:paraId="1F87D064" w14:textId="77777777" w:rsidR="00E927B0" w:rsidRDefault="00000000">
      <w:r>
        <w:rPr>
          <w:b/>
        </w:rPr>
        <w:t>Candidate Information:</w:t>
      </w:r>
    </w:p>
    <w:p w14:paraId="38524460" w14:textId="77777777" w:rsidR="00E927B0" w:rsidRDefault="00000000">
      <w:r>
        <w:t>Name: Lisa Garcia</w:t>
      </w:r>
      <w:r>
        <w:br/>
        <w:t>Gender: Female</w:t>
      </w:r>
      <w:r>
        <w:br/>
        <w:t>Age: 28 years old</w:t>
      </w:r>
      <w:r>
        <w:br/>
        <w:t>Education: University of Washington Data Science, Master's Degree</w:t>
      </w:r>
      <w:r>
        <w:br/>
        <w:t>Work Experience: 3 years data science experience, previously at Tesla and Shopify</w:t>
      </w:r>
      <w:r>
        <w:br/>
        <w:t>Technical Skills: Python, R, SQL, TensorFlow, PyTorch, Spark, Tableau, AWS</w:t>
      </w:r>
      <w:r>
        <w:br/>
        <w:t>Project Experience:</w:t>
      </w:r>
      <w:r>
        <w:br/>
        <w:t>- Built ML models for demand forecasting with 95% accuracy</w:t>
      </w:r>
      <w:r>
        <w:br/>
        <w:t>- Developed recommendation systems increasing revenue by 18%</w:t>
      </w:r>
      <w:r>
        <w:br/>
        <w:t>- Created real-time analytics dashboard for executive decision making</w:t>
      </w:r>
      <w:r>
        <w:br/>
        <w:t>Contact: lisagarcia@email.com</w:t>
      </w:r>
      <w:r>
        <w:br/>
        <w:t>Expected Salary: $115K-$130K</w:t>
      </w:r>
    </w:p>
    <w:p w14:paraId="4715EB9E" w14:textId="77777777" w:rsidR="00E927B0" w:rsidRDefault="00000000">
      <w:r>
        <w:rPr>
          <w:b/>
        </w:rPr>
        <w:t>Interviewer Evaluation:</w:t>
      </w:r>
    </w:p>
    <w:p w14:paraId="2EFCF6F3" w14:textId="77777777" w:rsidR="00E927B0" w:rsidRDefault="00000000">
      <w:r>
        <w:t>Interviewer: Data Science Manager Rodriguez</w:t>
      </w:r>
      <w:r>
        <w:br/>
        <w:t>Interview Time: January 25, 2024 10:30-12:00</w:t>
      </w:r>
      <w:r>
        <w:br/>
        <w:t>Position: Data Scientist</w:t>
      </w:r>
      <w:r>
        <w:br/>
      </w:r>
      <w:r>
        <w:br/>
        <w:t>Technical Assessment:</w:t>
      </w:r>
      <w:r>
        <w:br/>
        <w:t>- Strong statistical foundation with practical ML implementation skills</w:t>
      </w:r>
      <w:r>
        <w:br/>
        <w:t>- Proficient in multiple data science tools and programming languages</w:t>
      </w:r>
      <w:r>
        <w:br/>
        <w:t>- Good understanding of model deployment and production ML systems</w:t>
      </w:r>
      <w:r>
        <w:br/>
        <w:t>- Experience with both supervised and unsupervised learning techniques</w:t>
      </w:r>
      <w:r>
        <w:br/>
      </w:r>
      <w:r>
        <w:br/>
        <w:t>Soft Skills Assessment:</w:t>
      </w:r>
      <w:r>
        <w:br/>
        <w:t>- Excellent analytical thinking and problem-solving approach</w:t>
      </w:r>
      <w:r>
        <w:br/>
        <w:t>- Strong business acumen with ability to translate data insights to action</w:t>
      </w:r>
      <w:r>
        <w:br/>
        <w:t>- Good communication skills for presenting technical findings to non-technical stakeholders</w:t>
      </w:r>
      <w:r>
        <w:br/>
        <w:t>- Collaborative approach to working with cross-functional teams</w:t>
      </w:r>
      <w:r>
        <w:br/>
      </w:r>
      <w:r>
        <w:br/>
        <w:t>Overall Impression:</w:t>
      </w:r>
      <w:r>
        <w:br/>
        <w:t>Well-rounded data scientist with solid technical skills and business understanding. Demonstrates practical experience with end-to-end ML projects. Recommended for hire with potential for senior data science roles.</w:t>
      </w:r>
    </w:p>
    <w:p w14:paraId="399A86FE" w14:textId="77777777" w:rsidR="00E927B0" w:rsidRDefault="00000000">
      <w:r>
        <w:rPr>
          <w:b/>
        </w:rPr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927B0" w14:paraId="21AA6CDD" w14:textId="77777777" w:rsidTr="00687AE7">
        <w:trPr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78399962" w14:textId="77777777" w:rsidR="00E927B0" w:rsidRDefault="00000000">
            <w:pPr>
              <w:jc w:val="center"/>
            </w:pPr>
            <w:r>
              <w:rPr>
                <w:b/>
              </w:rPr>
              <w:lastRenderedPageBreak/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54BE4002" w14:textId="77777777" w:rsidR="00E927B0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E927B0" w14:paraId="092FD578" w14:textId="77777777" w:rsidTr="00687AE7">
        <w:trPr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221F0F7D" w14:textId="77777777" w:rsidR="00E927B0" w:rsidRDefault="00E927B0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1CA1E08A" w14:textId="77777777" w:rsidR="00E927B0" w:rsidRDefault="00E927B0">
            <w:pPr>
              <w:jc w:val="center"/>
            </w:pPr>
          </w:p>
        </w:tc>
      </w:tr>
    </w:tbl>
    <w:p w14:paraId="0B1D0D13" w14:textId="77777777" w:rsidR="00317E1F" w:rsidRDefault="00317E1F"/>
    <w:sectPr w:rsidR="00317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946934">
    <w:abstractNumId w:val="8"/>
  </w:num>
  <w:num w:numId="2" w16cid:durableId="1021591170">
    <w:abstractNumId w:val="6"/>
  </w:num>
  <w:num w:numId="3" w16cid:durableId="716512232">
    <w:abstractNumId w:val="5"/>
  </w:num>
  <w:num w:numId="4" w16cid:durableId="183591618">
    <w:abstractNumId w:val="4"/>
  </w:num>
  <w:num w:numId="5" w16cid:durableId="669065162">
    <w:abstractNumId w:val="7"/>
  </w:num>
  <w:num w:numId="6" w16cid:durableId="1272783448">
    <w:abstractNumId w:val="3"/>
  </w:num>
  <w:num w:numId="7" w16cid:durableId="2025352387">
    <w:abstractNumId w:val="2"/>
  </w:num>
  <w:num w:numId="8" w16cid:durableId="1930239296">
    <w:abstractNumId w:val="1"/>
  </w:num>
  <w:num w:numId="9" w16cid:durableId="182015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505"/>
    <w:rsid w:val="0029639D"/>
    <w:rsid w:val="00317E1F"/>
    <w:rsid w:val="00326F90"/>
    <w:rsid w:val="0051143B"/>
    <w:rsid w:val="00687AE7"/>
    <w:rsid w:val="00AA1D8D"/>
    <w:rsid w:val="00B14158"/>
    <w:rsid w:val="00B47730"/>
    <w:rsid w:val="00CB0664"/>
    <w:rsid w:val="00E927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613EA"/>
  <w14:defaultImageDpi w14:val="300"/>
  <w15:docId w15:val="{DB6977D8-49A0-7A47-9F25-54B68074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4</cp:revision>
  <dcterms:created xsi:type="dcterms:W3CDTF">2013-12-23T23:15:00Z</dcterms:created>
  <dcterms:modified xsi:type="dcterms:W3CDTF">2025-09-20T14:50:00Z</dcterms:modified>
  <cp:category/>
</cp:coreProperties>
</file>