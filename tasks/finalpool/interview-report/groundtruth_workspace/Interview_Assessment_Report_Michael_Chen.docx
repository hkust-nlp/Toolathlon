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6EDF0" w14:textId="77777777" w:rsidR="003241C8" w:rsidRDefault="00000000">
      <w:pPr>
        <w:pStyle w:val="1"/>
        <w:jc w:val="center"/>
      </w:pPr>
      <w:r>
        <w:t>Candidate Interview Assessment Report</w:t>
      </w:r>
    </w:p>
    <w:p w14:paraId="4A72DF63" w14:textId="4A731921" w:rsidR="003241C8" w:rsidRDefault="00000000">
      <w:r>
        <w:t>Candidate Name: Michael</w:t>
      </w:r>
      <w:r w:rsidR="00703461">
        <w:t xml:space="preserve"> </w:t>
      </w:r>
      <w:r>
        <w:t>Chen</w:t>
      </w:r>
    </w:p>
    <w:p w14:paraId="33F0B295" w14:textId="77777777" w:rsidR="003241C8" w:rsidRDefault="00000000">
      <w:r>
        <w:rPr>
          <w:b/>
        </w:rPr>
        <w:t>Candidate Information:</w:t>
      </w:r>
    </w:p>
    <w:p w14:paraId="33FFBAE6" w14:textId="77777777" w:rsidR="003241C8" w:rsidRDefault="00000000">
      <w:r>
        <w:t>Name: Michael Chen</w:t>
      </w:r>
      <w:r>
        <w:br/>
        <w:t>Gender: Male</w:t>
      </w:r>
      <w:r>
        <w:br/>
        <w:t>Age: 32 years old</w:t>
      </w:r>
      <w:r>
        <w:br/>
        <w:t>Education: Carnegie Mellon University Software Engineering, Master's Degree</w:t>
      </w:r>
      <w:r>
        <w:br/>
        <w:t>Work Experience: 6 years backend development experience, previously at Amazon and Microsoft</w:t>
      </w:r>
      <w:r>
        <w:br/>
        <w:t>Technical Skills: Java, Spring Boot, Microservices, Docker, Kubernetes, AWS, MongoDB</w:t>
      </w:r>
      <w:r>
        <w:br/>
        <w:t>Project Experience:</w:t>
      </w:r>
      <w:r>
        <w:br/>
        <w:t>- Architected distributed payment system processing $1B+ annually</w:t>
      </w:r>
      <w:r>
        <w:br/>
        <w:t>- Optimized database queries reducing response time by 60%</w:t>
      </w:r>
      <w:r>
        <w:br/>
        <w:t>- Led cloud migration project saving 40% infrastructure costs</w:t>
      </w:r>
      <w:r>
        <w:br/>
        <w:t>Contact: michaelchen@email.com</w:t>
      </w:r>
      <w:r>
        <w:br/>
        <w:t>Expected Salary: $130K-$150K</w:t>
      </w:r>
    </w:p>
    <w:p w14:paraId="74B1C8F1" w14:textId="77777777" w:rsidR="003241C8" w:rsidRDefault="00000000">
      <w:r>
        <w:rPr>
          <w:b/>
        </w:rPr>
        <w:t>Interviewer Evaluation:</w:t>
      </w:r>
    </w:p>
    <w:p w14:paraId="6376B903" w14:textId="77777777" w:rsidR="003241C8" w:rsidRDefault="00000000">
      <w:r>
        <w:t>Interviewer: Principal Engineer Williams</w:t>
      </w:r>
      <w:r>
        <w:br/>
        <w:t>Interview Time: January 22, 2024 15:30-17:00</w:t>
      </w:r>
      <w:r>
        <w:br/>
        <w:t>Position: Senior Backend Engineer</w:t>
      </w:r>
      <w:r>
        <w:br/>
      </w:r>
      <w:r>
        <w:br/>
        <w:t>Technical Assessment:</w:t>
      </w:r>
      <w:r>
        <w:br/>
        <w:t>- Exceptional system design capabilities with enterprise-scale experience</w:t>
      </w:r>
      <w:r>
        <w:br/>
        <w:t>- Deep expertise in cloud-native architectures and containerization</w:t>
      </w:r>
      <w:r>
        <w:br/>
        <w:t>- Strong database optimization and performance tuning skills</w:t>
      </w:r>
      <w:r>
        <w:br/>
        <w:t>- Proven track record with financial systems and high-stakes applications</w:t>
      </w:r>
      <w:r>
        <w:br/>
      </w:r>
      <w:r>
        <w:br/>
        <w:t>Soft Skills Assessment:</w:t>
      </w:r>
      <w:r>
        <w:br/>
        <w:t>- Outstanding technical leadership and mentoring abilities</w:t>
      </w:r>
      <w:r>
        <w:br/>
        <w:t>- Excellent project management and cross-team coordination</w:t>
      </w:r>
      <w:r>
        <w:br/>
        <w:t>- Strong business acumen with cost-optimization mindset</w:t>
      </w:r>
      <w:r>
        <w:br/>
        <w:t>- Effective communicator able to translate technical concepts to stakeholders</w:t>
      </w:r>
      <w:r>
        <w:br/>
      </w:r>
      <w:r>
        <w:br/>
        <w:t>Overall Impression:</w:t>
      </w:r>
      <w:r>
        <w:br/>
        <w:t>Highly experienced candidate with impressive track record at top-tier companies. Demonstrates both technical depth and business awareness. Strongly recommended for senior technical role with potential for technical leadership responsibilities.</w:t>
      </w:r>
    </w:p>
    <w:p w14:paraId="5CA4A4D8" w14:textId="77777777" w:rsidR="003241C8" w:rsidRDefault="00000000">
      <w:r>
        <w:rPr>
          <w:b/>
        </w:rPr>
        <w:t>Evaluation Conclusion: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3241C8" w14:paraId="6AF9B3BC" w14:textId="77777777" w:rsidTr="008F7FD9">
        <w:trPr>
          <w:jc w:val="center"/>
        </w:trPr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3354DCDE" w14:textId="77777777" w:rsidR="003241C8" w:rsidRDefault="00000000">
            <w:pPr>
              <w:jc w:val="center"/>
            </w:pPr>
            <w:r>
              <w:rPr>
                <w:b/>
              </w:rPr>
              <w:lastRenderedPageBreak/>
              <w:t>Overall Assessment</w:t>
            </w:r>
          </w:p>
        </w:tc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59AA07CA" w14:textId="77777777" w:rsidR="003241C8" w:rsidRDefault="00000000"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 w:rsidR="003241C8" w14:paraId="15E3C057" w14:textId="77777777" w:rsidTr="008F7FD9">
        <w:trPr>
          <w:jc w:val="center"/>
        </w:trPr>
        <w:tc>
          <w:tcPr>
            <w:tcW w:w="4320" w:type="dxa"/>
            <w:shd w:val="clear" w:color="auto" w:fill="DAEEF3" w:themeFill="accent5" w:themeFillTint="33"/>
          </w:tcPr>
          <w:p w14:paraId="08712DF5" w14:textId="77777777" w:rsidR="003241C8" w:rsidRDefault="003241C8">
            <w:pPr>
              <w:jc w:val="center"/>
            </w:pPr>
          </w:p>
        </w:tc>
        <w:tc>
          <w:tcPr>
            <w:tcW w:w="4320" w:type="dxa"/>
            <w:shd w:val="clear" w:color="auto" w:fill="DAEEF3" w:themeFill="accent5" w:themeFillTint="33"/>
          </w:tcPr>
          <w:p w14:paraId="78FCD0D0" w14:textId="77777777" w:rsidR="003241C8" w:rsidRDefault="003241C8">
            <w:pPr>
              <w:jc w:val="center"/>
            </w:pPr>
          </w:p>
        </w:tc>
      </w:tr>
    </w:tbl>
    <w:p w14:paraId="5D5677FC" w14:textId="77777777" w:rsidR="00D43A97" w:rsidRDefault="00D43A97"/>
    <w:sectPr w:rsidR="00D43A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554091">
    <w:abstractNumId w:val="8"/>
  </w:num>
  <w:num w:numId="2" w16cid:durableId="1951928990">
    <w:abstractNumId w:val="6"/>
  </w:num>
  <w:num w:numId="3" w16cid:durableId="1965504889">
    <w:abstractNumId w:val="5"/>
  </w:num>
  <w:num w:numId="4" w16cid:durableId="919366386">
    <w:abstractNumId w:val="4"/>
  </w:num>
  <w:num w:numId="5" w16cid:durableId="1278368579">
    <w:abstractNumId w:val="7"/>
  </w:num>
  <w:num w:numId="6" w16cid:durableId="1678190253">
    <w:abstractNumId w:val="3"/>
  </w:num>
  <w:num w:numId="7" w16cid:durableId="276759932">
    <w:abstractNumId w:val="2"/>
  </w:num>
  <w:num w:numId="8" w16cid:durableId="1589458138">
    <w:abstractNumId w:val="1"/>
  </w:num>
  <w:num w:numId="9" w16cid:durableId="64593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1C8"/>
    <w:rsid w:val="00326F90"/>
    <w:rsid w:val="0051143B"/>
    <w:rsid w:val="00703461"/>
    <w:rsid w:val="008F7FD9"/>
    <w:rsid w:val="00AA1D8D"/>
    <w:rsid w:val="00B47730"/>
    <w:rsid w:val="00CB0664"/>
    <w:rsid w:val="00D43A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FC738"/>
  <w14:defaultImageDpi w14:val="300"/>
  <w15:docId w15:val="{DB6977D8-49A0-7A47-9F25-54B68074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Quentin Zhang</cp:lastModifiedBy>
  <cp:revision>3</cp:revision>
  <dcterms:created xsi:type="dcterms:W3CDTF">2013-12-23T23:15:00Z</dcterms:created>
  <dcterms:modified xsi:type="dcterms:W3CDTF">2025-09-20T14:50:00Z</dcterms:modified>
  <cp:category/>
</cp:coreProperties>
</file>